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关于公司内部系统升级的通知</w:t>
      </w:r>
    </w:p>
    <w:p>
      <w:r>
        <w:t>全体员工：</w:t>
        <w:br/>
        <w:br/>
        <w:t>公司内部管理系统将于2025年8月30日进行升级，请各部门提前保存相关数据，以免数据丢失。</w:t>
        <w:br/>
        <w:br/>
        <w:t>升级时间：2025年8月30日 22:00-24:00</w:t>
        <w:br/>
        <w:t>升级范围：财务、人事、项目管理系统</w:t>
        <w:br/>
        <w:t>联系人：IT部 李雷 11223344</w:t>
        <w:br/>
        <w:br/>
        <w:t>IT部</w:t>
        <w:br/>
        <w:t>2025年8月20日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