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项目组周例会纪要</w:t>
      </w:r>
    </w:p>
    <w:p>
      <w:r>
        <w:t>会议时间：2025年8月18日 10:00-11:30</w:t>
        <w:br/>
        <w:t>会议地点：项目组会议室</w:t>
        <w:br/>
        <w:t>主持人：张经理</w:t>
        <w:br/>
        <w:t>参会人员：张经理、李华、王强、赵敏</w:t>
        <w:br/>
        <w:br/>
        <w:t>会议内容：</w:t>
        <w:br/>
        <w:t>1. 项目进度汇报</w:t>
        <w:br/>
        <w:t>2. 风险问题讨论</w:t>
        <w:br/>
        <w:t>3. 下周工作安排</w:t>
        <w:br/>
        <w:br/>
        <w:t>会议决议：</w:t>
        <w:br/>
        <w:t>- 加快需求文档审批流程</w:t>
        <w:br/>
        <w:t>- 下周完成接口设计</w:t>
        <w:br/>
        <w:br/>
        <w:t>项目组</w:t>
        <w:br/>
        <w:t>2025年8月18日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