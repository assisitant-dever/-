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关于组织行业展会的请示</w:t>
      </w:r>
    </w:p>
    <w:p>
      <w:r>
        <w:t>公司领导：</w:t>
        <w:br/>
        <w:br/>
        <w:t>为拓展市场影响力，市场部计划于2025年10月组织参加行业展会，现特向公司领导请示批准展会参与及预算。</w:t>
        <w:br/>
        <w:br/>
        <w:t>活动时间：2025年10月5日-10月7日</w:t>
        <w:br/>
        <w:t>预算金额：约人民币 80,000 元</w:t>
        <w:br/>
        <w:t>建议参与人员：市场部全体成员</w:t>
        <w:br/>
        <w:br/>
        <w:t>市场部</w:t>
        <w:br/>
        <w:t>2025年8月20日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