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管理层月度总结会议纪要</w:t>
      </w:r>
    </w:p>
    <w:p>
      <w:r>
        <w:t>会议时间：2025年8月10日 15:00-17:00</w:t>
        <w:br/>
        <w:t>会议地点：公司会议室</w:t>
        <w:br/>
        <w:t>主持人：总经理</w:t>
        <w:br/>
        <w:t>参会人员：管理层全体成员</w:t>
        <w:br/>
        <w:br/>
        <w:t>会议内容：</w:t>
        <w:br/>
        <w:t>1. 部门月度工作总结</w:t>
        <w:br/>
        <w:t>2. 存在问题讨论</w:t>
        <w:br/>
        <w:t>3. 下月工作计划</w:t>
        <w:br/>
        <w:br/>
        <w:t>会议决议：</w:t>
        <w:br/>
        <w:t>- 加强跨部门协作</w:t>
        <w:br/>
        <w:t>- 完善绩效考核机制</w:t>
        <w:br/>
        <w:br/>
        <w:t>管理层</w:t>
        <w:br/>
        <w:t>2025年8月10日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