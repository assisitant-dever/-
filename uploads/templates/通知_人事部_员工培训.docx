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关于举办员工培训的通知</w:t>
      </w:r>
    </w:p>
    <w:p>
      <w:r>
        <w:t>人事部全体同仁：</w:t>
        <w:br/>
        <w:br/>
        <w:t>为提升员工综合素质，本部门定于2025年9月10日在公司多功能厅举办员工培训。请各部门按时安排人员参加，并做好相关准备工作。</w:t>
        <w:br/>
        <w:br/>
        <w:t>培训时间：2025年9月10日 09:00-12:00</w:t>
        <w:br/>
        <w:t>培训地点：公司多功能厅</w:t>
        <w:br/>
        <w:t>联系人：李华 人事部 12345678</w:t>
        <w:br/>
        <w:br/>
        <w:t>人事部</w:t>
        <w:br/>
        <w:t>2025年8月20日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