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关于办公环境整治的通知</w:t>
      </w:r>
    </w:p>
    <w:p>
      <w:r>
        <w:t>全体员工：</w:t>
        <w:br/>
        <w:br/>
        <w:t>为了营造整洁舒适的办公环境，公司行政部决定于2025年8月25日组织办公区域大扫除，请各部门积极配合。</w:t>
        <w:br/>
        <w:br/>
        <w:t>整治时间：2025年8月25日 14:00-17:00</w:t>
        <w:br/>
        <w:t>整治地点：各办公区域</w:t>
        <w:br/>
        <w:t>联系人：行政部 张敏 87654321</w:t>
        <w:br/>
        <w:br/>
        <w:t>行政部</w:t>
        <w:br/>
        <w:t>2025年8月20日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