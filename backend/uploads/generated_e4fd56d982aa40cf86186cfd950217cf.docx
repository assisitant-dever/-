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**关于召开2024年度工作总结暨表彰大会的通知**</w:t>
        <w:br/>
        <w:br/>
        <w:t>厅属各单位、机关各处室：</w:t>
        <w:br/>
        <w:br/>
        <w:t>为全面总结2024年度各项工作成效，分析存在问题，部署2025年重点工作任务，同时表彰在本年度各项工作中表现突出的先进集体和先进个人，经研究决定，召开2024年度工作总结暨表彰大会。现将有关事项通知如下：</w:t>
        <w:br/>
        <w:br/>
        <w:t xml:space="preserve">一、会议时间  </w:t>
        <w:br/>
        <w:t>2025年1月15日（星期三）上午9:00，会期半天。</w:t>
        <w:br/>
        <w:br/>
        <w:t xml:space="preserve">二、会议地点  </w:t>
        <w:br/>
        <w:t>省行政中心综合楼三楼大会议室（地址：XX市XX区XX路88号）。</w:t>
        <w:br/>
        <w:br/>
        <w:t xml:space="preserve">三、参会人员  </w:t>
        <w:br/>
        <w:t xml:space="preserve">1. 厅领导班子全体成员；  </w:t>
        <w:br/>
        <w:t xml:space="preserve">2. 各处室、直属单位主要负责人；  </w:t>
        <w:br/>
        <w:t xml:space="preserve">3. 受表彰的先进集体代表和先进个人；  </w:t>
        <w:br/>
        <w:t>4. 职工代表各1名（由各单位推荐报送）。</w:t>
        <w:br/>
        <w:br/>
        <w:t xml:space="preserve">四、会议议程  </w:t>
        <w:br/>
        <w:t xml:space="preserve">1. 通报2024年度主要工作完成情况；  </w:t>
        <w:br/>
        <w:t xml:space="preserve">2. 宣读表彰决定并颁奖；  </w:t>
        <w:br/>
        <w:t xml:space="preserve">3. 先进集体和先进个人代表交流发言；  </w:t>
        <w:br/>
        <w:t>4. 厅主要领导讲话。</w:t>
        <w:br/>
        <w:br/>
        <w:t xml:space="preserve">五、有关要求  </w:t>
        <w:br/>
        <w:t xml:space="preserve">1. 请各单位高度重视，妥善安排工作，确保相关人员准时参会；  </w:t>
        <w:br/>
        <w:t xml:space="preserve">2. 参会人员请于8:45前签到入场，会议期间遵守会场纪律，保持手机静音；  </w:t>
        <w:br/>
        <w:t>3. 请各单位于2025年1月10日前将参会人员名单报送至厅办公室（联系人：张明，电话：010-XXXXXXX，邮箱：office@xx.gov.cn）。</w:t>
        <w:br/>
        <w:br/>
        <w:t>特此通知。</w:t>
        <w:br/>
        <w:br/>
        <w:t xml:space="preserve">  </w:t>
        <w:br/>
        <w:br/>
        <w:t xml:space="preserve">XX省XX厅  </w:t>
        <w:br/>
        <w:t xml:space="preserve">2024年12月20日  </w:t>
        <w:br/>
        <w:br/>
        <w:t>（联系人：张明，联系电话：010-XXXXXXX）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