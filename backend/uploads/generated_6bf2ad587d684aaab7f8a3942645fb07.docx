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**通  知**</w:t>
        <w:br/>
        <w:br/>
        <w:t>各有关单位及全体人员：</w:t>
        <w:br/>
        <w:br/>
        <w:t>为进一步加强团队交流，增进同事间沟通与协作，经研究决定，统一组织全体人员工作用餐。现将有关事项通知如下：</w:t>
        <w:br/>
        <w:br/>
        <w:t xml:space="preserve">一、用餐时间  </w:t>
        <w:br/>
        <w:t>2024年6月18日（星期二）中午12:00整，请准时参加。</w:t>
        <w:br/>
        <w:br/>
        <w:t xml:space="preserve">二、用餐地点  </w:t>
        <w:br/>
        <w:t>公司总部一楼员工餐厅（地址：XX市XX区XX路XX号）。</w:t>
        <w:br/>
        <w:br/>
        <w:t xml:space="preserve">三、参加人员  </w:t>
        <w:br/>
        <w:t>全体员工，原则上不得缺席。因特殊情况无法参加者，须提前向所在部门负责人请假并报综合管理部备案。</w:t>
        <w:br/>
        <w:br/>
        <w:t xml:space="preserve">四、相关要求  </w:t>
        <w:br/>
        <w:t xml:space="preserve">1. 请各单位负责人切实做好通知传达和组织工作，确保全员知晓。  </w:t>
        <w:br/>
        <w:t xml:space="preserve">2. 用餐期间请注意遵守秩序，文明就餐，保持环境整洁。  </w:t>
        <w:br/>
        <w:t>3. 本次用餐为集体活动，请全体人员高度重视，积极参与。</w:t>
        <w:br/>
        <w:br/>
        <w:t>特此通知。</w:t>
        <w:br/>
        <w:br/>
        <w:t xml:space="preserve">  </w:t>
        <w:br/>
        <w:br/>
        <w:t xml:space="preserve">**XX公司综合管理部**  </w:t>
        <w:br/>
        <w:t xml:space="preserve">2024年6月17日  </w:t>
        <w:br/>
        <w:br/>
        <w:t>（联系人：张明，联系电话：010-XXXXXXX）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