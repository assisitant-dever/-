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**通  知**</w:t>
        <w:br/>
        <w:br/>
        <w:t>各有关部门及全体人员：</w:t>
        <w:br/>
        <w:br/>
        <w:t>为进一步加强工作期间的组织协调，保障日常工作的有序开展，根据单位工作安排，现就有关用餐事项通知如下：</w:t>
        <w:br/>
        <w:br/>
        <w:t xml:space="preserve">一、用餐时间  </w:t>
        <w:br/>
        <w:t>定于**2024年6月18日（星期二）中午12:00**准时开始。</w:t>
        <w:br/>
        <w:br/>
        <w:t xml:space="preserve">二、用餐地点  </w:t>
        <w:br/>
        <w:t>单位职工食堂（办公楼一层东侧）。</w:t>
        <w:br/>
        <w:br/>
        <w:t xml:space="preserve">三、参加人员  </w:t>
        <w:br/>
        <w:t>全体在岗职工及相关部门工作人员。</w:t>
        <w:br/>
        <w:br/>
        <w:t xml:space="preserve">四、相关要求  </w:t>
        <w:br/>
        <w:t xml:space="preserve">1. 请各部门合理安排工作，确保岗位值守正常运转；  </w:t>
        <w:br/>
        <w:t xml:space="preserve">2. 参加人员应按时到场，遵守用餐秩序，厉行节约，杜绝浪费；  </w:t>
        <w:br/>
        <w:t>3. 食堂工作人员须提前做好餐饮准备和卫生保障工作，确保食品安全。</w:t>
        <w:br/>
        <w:br/>
        <w:t>请全体人员高度重视，积极配合，确保本次用餐活动顺利进行。</w:t>
        <w:br/>
        <w:br/>
        <w:t>特此通知。</w:t>
        <w:br/>
        <w:br/>
        <w:t xml:space="preserve">  </w:t>
        <w:br/>
        <w:br/>
        <w:t xml:space="preserve">**XXX单位办公室**  </w:t>
        <w:br/>
        <w:t xml:space="preserve">2024年6月17日  </w:t>
        <w:br/>
        <w:br/>
        <w:t>（联系人：张伟，联系电话：010-XXXXXXX）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