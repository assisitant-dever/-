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**通  知**</w:t>
        <w:br/>
        <w:br/>
        <w:t>各部门、全体员工：</w:t>
        <w:br/>
        <w:br/>
        <w:t>为进一步加强企业文化建设，增进员工之间的沟通与交流，营造团结和谐的工作氛围，经公司研究决定，组织全体员工聚餐活动。现将有关事项通知如下：</w:t>
        <w:br/>
        <w:br/>
        <w:t xml:space="preserve">一、活动时间  </w:t>
        <w:br/>
        <w:t>2024年6月18日（星期二）中午12:00</w:t>
        <w:br/>
        <w:br/>
        <w:t xml:space="preserve">二、活动地点  </w:t>
        <w:br/>
        <w:t>公司总部一楼员工餐厅（如人数较多，将视情况安排至二楼多功能厅）</w:t>
        <w:br/>
        <w:br/>
        <w:t xml:space="preserve">三、参加人员  </w:t>
        <w:br/>
        <w:t>公司全体在职员工</w:t>
        <w:br/>
        <w:br/>
        <w:t xml:space="preserve">四、相关要求  </w:t>
        <w:br/>
        <w:t xml:space="preserve">1. 请各部门妥善安排工作，确保活动期间各项工作有序进行；  </w:t>
        <w:br/>
        <w:t xml:space="preserve">2. 全体员工原则上须准时参加，因特殊情况无法出席者，须提前向所在部门负责人请假并报人力资源部备案；  </w:t>
        <w:br/>
        <w:t xml:space="preserve">3. 活动期间请注意言行举止，遵守公共秩序，展现良好的职业风貌；  </w:t>
        <w:br/>
        <w:t>4. 倡导文明用餐，杜绝浪费，践行“光盘行动”。</w:t>
        <w:br/>
        <w:br/>
        <w:t>请各部门高度重视，积极配合，确保本次聚餐活动顺利开展。</w:t>
        <w:br/>
        <w:br/>
        <w:t>特此通知。</w:t>
        <w:br/>
        <w:br/>
        <w:t xml:space="preserve">  </w:t>
        <w:br/>
        <w:br/>
        <w:t xml:space="preserve">**XX有限公司**  </w:t>
        <w:br/>
        <w:t xml:space="preserve">2024年6月17日  </w:t>
        <w:br/>
        <w:br/>
        <w:t xml:space="preserve">（联系人：李明，联系电话：010-XXXXXXX）  </w:t>
        <w:br/>
        <w:br/>
        <w:t>（签发人：王伟）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