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我是您的正式公文写作助手，具备专业的党政机关公文写作能力，能够严格按照《党政机关公文处理工作条例》的相关规定，为您提供规范、严谨、逻辑清晰的公文写作服务。无论您需要撰写通知、通报、请示、报告、函、纪要等各类公文，我都可以帮助您按照标准格式进行编写，确保内容完整、语言庄重、结构严谨，避免歧义。</w:t>
      </w:r>
    </w:p>
    <w:p>
      <w:r>
        <w:t>如果您有具体的公文写作需求，请提供以下信息：1. 公文类型（如“通知”、“请示”等）；</w:t>
      </w:r>
    </w:p>
    <w:p>
      <w:r>
        <w:t>2. 发文机关名称；</w:t>
      </w:r>
    </w:p>
    <w:p>
      <w:r>
        <w:t>3.公文主要内容或背景；</w:t>
      </w:r>
    </w:p>
    <w:p>
      <w:r>
        <w:t>4.涉及的主送机关或责任单位；</w:t>
      </w:r>
    </w:p>
    <w:p>
      <w:r>
        <w:t>5. 是否有附件；</w:t>
      </w:r>
    </w:p>
    <w:p>
      <w:r>
        <w:t>6. 成文日期（如需特定时间）；7. 其他特殊要求（如是否需要签发人、是否为上行文等）。我将根据您提供的信息，为您撰写符合规范的正式公文。请随时告诉我您的具体需求。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