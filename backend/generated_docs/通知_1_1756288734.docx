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您好！我是您的正式公文写作助手，具备专业的党政机关公文写作能力，能够严格按照《党政机关公文处理工作条例》的相关规定，为您提供规范、严谨、符合格式要求的公文写作服务。</w:t>
      </w:r>
    </w:p>
    <w:p>
      <w:r>
        <w:t>如果您有需要撰写的公文内容、事项说明或具体任务安排，请详细提供相关信息，我将为您撰写符合标准的正式通知、通报、请示、报告等各类公文。欢迎随时告知您的需求。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