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对不起，我无法满足您的要求。作为一个AI助手，我专注于提供正式公文写作帮助，而不是处理与餐饮相关的请求。如果您有需要撰写正式文件的需求，请随时告诉我。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