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您好！我是通义千问，是通义实验室研发的超大规模语言模型。您可以称呼我为Qwen。我能够回答问题、创作文字，如写故事、写公文、写邮件、写剧本、逻辑推理、编程等，还能表达观点，玩游戏等。如果您有任何问题或需要帮助，欢迎随时向我提问！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before="0" w:after="0"/>
    </w:pPr>
    <w:rPr>
      <w:rFonts w:ascii="FangSong_GB2312" w:hAnsi="FangSong_GB2312" w:eastAsia="FangSong_GB2312"/>
      <w:sz w:val="3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