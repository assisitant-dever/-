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您好！欢迎使用公文写作助手。我是您的专业助手，可根据《党政机关公文处理工作条例》为您撰写规范的正式公文。请您提供以下信息，以便我为您生成符合要求的通知文稿：</w:t>
      </w:r>
    </w:p>
    <w:p>
      <w:r>
        <w:t xml:space="preserve">1. </w:t>
      </w:r>
      <w:r>
        <w:rPr>
          <w:b/>
        </w:rPr>
        <w:t>发文机关名称</w:t>
      </w:r>
      <w:r>
        <w:t>（如：XX市人民政府、XX县教育局等）</w:t>
      </w:r>
    </w:p>
    <w:p>
      <w:r>
        <w:t xml:space="preserve">2. </w:t>
      </w:r>
      <w:r>
        <w:rPr>
          <w:b/>
        </w:rPr>
        <w:t>通知事由</w:t>
      </w:r>
      <w:r>
        <w:t>（即通知的主要内容或目的，如“关于开展安全生产大检查的通知”）</w:t>
      </w:r>
    </w:p>
    <w:p>
      <w:r>
        <w:t xml:space="preserve">3. </w:t>
      </w:r>
      <w:r>
        <w:rPr>
          <w:b/>
        </w:rPr>
        <w:t>主送机关名称</w:t>
      </w:r>
      <w:r>
        <w:t xml:space="preserve">（接收通知的单位，如“各乡镇人民政府、各直属单位”）4. </w:t>
      </w:r>
      <w:r>
        <w:rPr>
          <w:b/>
        </w:rPr>
        <w:t>正文内容要点</w:t>
      </w:r>
      <w:r>
        <w:t>（包括通知缘由、具体事项、执行要求、责任分工等）</w:t>
      </w:r>
    </w:p>
    <w:p>
      <w:r>
        <w:t xml:space="preserve">5. </w:t>
      </w:r>
      <w:r>
        <w:rPr>
          <w:b/>
        </w:rPr>
        <w:t>是否附有附件</w:t>
      </w:r>
      <w:r>
        <w:t>（如有，请提供附件名称及数量）</w:t>
      </w:r>
    </w:p>
    <w:p>
      <w:r>
        <w:t xml:space="preserve">6. </w:t>
      </w:r>
      <w:r>
        <w:rPr>
          <w:b/>
        </w:rPr>
        <w:t>是否为上行文</w:t>
      </w:r>
      <w:r>
        <w:t>（是否需要向上级机关报送，如是请提供签发人姓名）</w:t>
      </w:r>
    </w:p>
    <w:p>
      <w:r>
        <w:t xml:space="preserve">7. </w:t>
      </w:r>
      <w:r>
        <w:rPr>
          <w:b/>
        </w:rPr>
        <w:t>成文日期</w:t>
      </w:r>
      <w:r>
        <w:t>（默认为当日，也可指定具体日期）请提供上述信息后，我将为您生成格式规范、语言严谨的正式通知文稿。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