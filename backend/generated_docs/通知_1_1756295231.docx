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rPr>
          <w:b/>
        </w:rPr>
        <w:t>中共天山管理局委员会办公室</w:t>
      </w:r>
      <w:r/>
    </w:p>
    <w:p>
      <w:r/>
      <w:r>
        <w:rPr>
          <w:b/>
        </w:rPr>
        <w:t>关于开展天山雪莲采摘工作的通知</w:t>
      </w:r>
      <w:r/>
      <w:r>
        <w:rPr>
          <w:b/>
        </w:rPr>
        <w:t>天管办发〔2025〕12号</w:t>
      </w:r>
      <w:r>
        <w:t>---</w:t>
      </w:r>
    </w:p>
    <w:p>
      <w:r/>
      <w:r>
        <w:rPr>
          <w:b/>
        </w:rPr>
        <w:t>主送机关：</w:t>
      </w:r>
      <w:r/>
    </w:p>
    <w:p>
      <w:r>
        <w:t>各有关单位、相关部门：为进一步加强我地区特色植物资源的科学采集与保护利用，根据《国家中医药资源保护与开发规划（2021—2030年）》及自治区林业和草原局有关工作部署，结合我地区雪莲生长实际情况，经研究决定，将于明日组织开展天山雪莲采摘工作。现将有关事项通知如下：</w:t>
      </w:r>
    </w:p>
    <w:p>
      <w:r>
        <w:t>一、</w:t>
      </w:r>
      <w:r>
        <w:rPr>
          <w:b/>
        </w:rPr>
        <w:t>采摘时间</w:t>
      </w:r>
      <w:r/>
    </w:p>
    <w:p>
      <w:r>
        <w:t>2025年4月6日（星期日）上午7:00统一出发，预计下午18:00返回。</w:t>
      </w:r>
    </w:p>
    <w:p>
      <w:r>
        <w:t>二、</w:t>
      </w:r>
      <w:r>
        <w:rPr>
          <w:b/>
        </w:rPr>
        <w:t>采摘地点</w:t>
      </w:r>
      <w:r>
        <w:t>天山北坡中段雪莲保护区（具体坐标由林业资源科另行通知）。三、</w:t>
      </w:r>
      <w:r>
        <w:rPr>
          <w:b/>
        </w:rPr>
        <w:t>组织单位与责任分工</w:t>
      </w:r>
      <w:r>
        <w:t xml:space="preserve">1. </w:t>
      </w:r>
      <w:r>
        <w:rPr>
          <w:b/>
        </w:rPr>
        <w:t>天山管理局林业资源科</w:t>
      </w:r>
      <w:r>
        <w:t>：负责采摘区域划定、采摘标准制定及现场技术指导。</w:t>
      </w:r>
    </w:p>
    <w:p>
      <w:r>
        <w:t xml:space="preserve">2. </w:t>
      </w:r>
      <w:r>
        <w:rPr>
          <w:b/>
        </w:rPr>
        <w:t>天山自然保护区管理站</w:t>
      </w:r>
      <w:r>
        <w:t>：负责采摘区域的交通协调、安全保障及生态监测。</w:t>
      </w:r>
    </w:p>
    <w:p>
      <w:r>
        <w:t xml:space="preserve">3. </w:t>
      </w:r>
      <w:r>
        <w:rPr>
          <w:b/>
        </w:rPr>
        <w:t>天山中医药研究所</w:t>
      </w:r>
      <w:r>
        <w:t>：负责雪莲采集后的初步处理、样品留存及科研分析。</w:t>
      </w:r>
    </w:p>
    <w:p>
      <w:r>
        <w:t xml:space="preserve">4. </w:t>
      </w:r>
      <w:r>
        <w:rPr>
          <w:b/>
        </w:rPr>
        <w:t>后勤保障组</w:t>
      </w:r>
      <w:r>
        <w:t>：由局办公室牵头，负责交通工具、饮食补给、应急物资等保障工作。四、</w:t>
      </w:r>
      <w:r>
        <w:rPr>
          <w:b/>
        </w:rPr>
        <w:t>参加人员</w:t>
      </w:r>
      <w:r/>
    </w:p>
    <w:p>
      <w:r>
        <w:t>由林业资源科牵头，组织技术人员、科研人员、后勤保障人员共计20人组成采摘工作队，名单详见附件。五、</w:t>
      </w:r>
      <w:r>
        <w:rPr>
          <w:b/>
        </w:rPr>
        <w:t>工作要求</w:t>
      </w:r>
      <w:r/>
    </w:p>
    <w:p>
      <w:r>
        <w:t>1.所有参与人员须于明日早上6:30前在管理局办公楼前集合，不得迟到。</w:t>
      </w:r>
    </w:p>
    <w:p>
      <w:r>
        <w:t>2.严格遵守生态保护相关规定，严禁超量采摘、破坏植被。3. 采摘过程中须佩戴统一标识，听从现场指挥，确保人身安全。</w:t>
      </w:r>
    </w:p>
    <w:p>
      <w:r>
        <w:t>4.各责任单位须提前做好准备工作，确保任务顺利实施。</w:t>
      </w:r>
    </w:p>
    <w:p>
      <w:r>
        <w:t>六、</w:t>
      </w:r>
      <w:r>
        <w:rPr>
          <w:b/>
        </w:rPr>
        <w:t>其他事项</w:t>
      </w:r>
      <w:r>
        <w:t>采摘工作结束后，由天山中医药研究所负责形成采摘成果报告，并于4月10日前报管理局备案。</w:t>
      </w:r>
    </w:p>
    <w:p>
      <w:r/>
      <w:r>
        <w:rPr>
          <w:b/>
        </w:rPr>
        <w:t>附件：</w:t>
      </w:r>
      <w:r/>
    </w:p>
    <w:p>
      <w:r>
        <w:t>1.天山雪莲采摘工作参与人员名单（1份）</w:t>
      </w:r>
    </w:p>
    <w:p>
      <w:r>
        <w:t>2.雪莲采摘技术规范（1份）</w:t>
      </w:r>
    </w:p>
    <w:p>
      <w:r>
        <w:t>中共天山管理局委员会办公室</w:t>
      </w:r>
    </w:p>
    <w:p>
      <w:r>
        <w:t>2025年4月5日</w:t>
      </w:r>
    </w:p>
    <w:p>
      <w:r>
        <w:t>（签发人：张伟民）</w:t>
      </w:r>
    </w:p>
    <w:p>
      <w:r>
        <w:t>（成文日期：2025年4月5日）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