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您尚未提供具体的通知内容或撰写要求。请补充说明以下信息，我将为您生成符合《党政机关公文处理工作条例》的正式通知：</w:t>
      </w:r>
    </w:p>
    <w:p>
      <w:r>
        <w:t xml:space="preserve">1. </w:t>
      </w:r>
      <w:r>
        <w:rPr>
          <w:b/>
        </w:rPr>
        <w:t>发文机关</w:t>
      </w:r>
      <w:r>
        <w:t>（如：XX市人民政府、XX局等）</w:t>
      </w:r>
    </w:p>
    <w:p>
      <w:r>
        <w:t xml:space="preserve">2. </w:t>
      </w:r>
      <w:r>
        <w:rPr>
          <w:b/>
        </w:rPr>
        <w:t>事由</w:t>
      </w:r>
      <w:r>
        <w:t>（如：关于开展安全生产检查工作的通知）</w:t>
      </w:r>
    </w:p>
    <w:p>
      <w:r>
        <w:t xml:space="preserve">3. </w:t>
      </w:r>
      <w:r>
        <w:rPr>
          <w:b/>
        </w:rPr>
        <w:t>主送机关</w:t>
      </w:r>
      <w:r>
        <w:t>（如：各县（市、区）人民政府、各直属部门等）</w:t>
      </w:r>
    </w:p>
    <w:p>
      <w:r>
        <w:t xml:space="preserve">4. </w:t>
      </w:r>
      <w:r>
        <w:rPr>
          <w:b/>
        </w:rPr>
        <w:t>正文内容</w:t>
      </w:r>
      <w:r>
        <w:t>（需包含通知缘由、具体事项、执行要求及责任主体）</w:t>
      </w:r>
    </w:p>
    <w:p>
      <w:r>
        <w:t xml:space="preserve">5. </w:t>
      </w:r>
      <w:r>
        <w:rPr>
          <w:b/>
        </w:rPr>
        <w:t>是否需要附件</w:t>
      </w:r>
      <w:r>
        <w:t>（如：附件名称及数量）</w:t>
      </w:r>
    </w:p>
    <w:p>
      <w:r>
        <w:t xml:space="preserve">6. </w:t>
      </w:r>
      <w:r>
        <w:rPr>
          <w:b/>
        </w:rPr>
        <w:t>是否为上行文</w:t>
      </w:r>
      <w:r>
        <w:t>（如：是否需标注签发人）</w:t>
      </w:r>
    </w:p>
    <w:p>
      <w:r>
        <w:t>示例格式如下，供您参考：</w:t>
      </w:r>
    </w:p>
    <w:p>
      <w:r>
        <w:t>---</w:t>
      </w:r>
    </w:p>
    <w:p>
      <w:r/>
      <w:r>
        <w:rPr>
          <w:b/>
        </w:rPr>
        <w:t>XX市人民政府关于开展安全生产大检查的通知</w:t>
      </w:r>
      <w:r/>
    </w:p>
    <w:p>
      <w:r/>
      <w:r>
        <w:rPr>
          <w:b/>
        </w:rPr>
        <w:t>XX市应急管理局、各县（市、区）人民政府：</w:t>
      </w:r>
      <w:r/>
    </w:p>
    <w:p>
      <w:r>
        <w:t>根据《XX省安全生产委员会关于加强岁末年初安全防范工作的通知》（XX发〔2023〕X号）要求，为切实防范化解重大安全风险，保障人民群众生命财产安全，现就开展全市安全生产大检查工作通知如下：</w:t>
      </w:r>
    </w:p>
    <w:p>
      <w:r>
        <w:t>一、</w:t>
      </w:r>
      <w:r>
        <w:rPr>
          <w:b/>
        </w:rPr>
        <w:t>检查时间</w:t>
      </w:r>
      <w:r/>
    </w:p>
    <w:p>
      <w:r>
        <w:t>2023年X月X日至X月X日。</w:t>
      </w:r>
    </w:p>
    <w:p>
      <w:r>
        <w:t>二、</w:t>
      </w:r>
      <w:r>
        <w:rPr>
          <w:b/>
        </w:rPr>
        <w:t>检查重点</w:t>
      </w:r>
      <w:r/>
    </w:p>
    <w:p>
      <w:r>
        <w:t>（一）危险化学品、矿山、建筑施工、交通运输、消防等重点行业领域；</w:t>
      </w:r>
    </w:p>
    <w:p>
      <w:r>
        <w:t>（二）人员密集场所、老旧住宅小区、工业园区等重点区域。</w:t>
      </w:r>
    </w:p>
    <w:p>
      <w:r>
        <w:t>三、</w:t>
      </w:r>
      <w:r>
        <w:rPr>
          <w:b/>
        </w:rPr>
        <w:t>责任分工</w:t>
      </w:r>
      <w:r/>
    </w:p>
    <w:p>
      <w:r>
        <w:t>1. 市应急管理局牵头制定检查方案，统筹协调全市检查工作（责任人：XXX）。</w:t>
      </w:r>
    </w:p>
    <w:p>
      <w:r>
        <w:t>2. 各县（市、区）人民政府负责属地检查工作，督促企业落实主体责任（责任人：各辖区分管副职）。</w:t>
      </w:r>
    </w:p>
    <w:p>
      <w:r>
        <w:t>3. 行业主管部门按“三管三必须”要求，开展本行业领域专项检查（责任人：各行业主管部门主要负责人）。</w:t>
      </w:r>
    </w:p>
    <w:p>
      <w:r>
        <w:t>四、</w:t>
      </w:r>
      <w:r>
        <w:rPr>
          <w:b/>
        </w:rPr>
        <w:t>工作要求</w:t>
      </w:r>
      <w:r/>
    </w:p>
    <w:p>
      <w:r>
        <w:t>（一）高度重视，周密部署。各单位须于X月X日前制定具体实施方案，明确任务分工。</w:t>
      </w:r>
    </w:p>
    <w:p>
      <w:r>
        <w:t>（二）强化整改，闭环管理。对发现的问题隐患要建立台账，限期整改并跟踪复查。</w:t>
      </w:r>
    </w:p>
    <w:p>
      <w:r>
        <w:t>（三）严肃问责，确保实效。对工作不力、敷衍塞责的单位及个人，将依法依规追责。</w:t>
      </w:r>
    </w:p>
    <w:p>
      <w:r>
        <w:t>五、</w:t>
      </w:r>
      <w:r>
        <w:rPr>
          <w:b/>
        </w:rPr>
        <w:t>报送要求</w:t>
      </w:r>
      <w:r/>
    </w:p>
    <w:p>
      <w:r>
        <w:t>请各单位于2023年X月X日前将检查总结（含电子版）报送市安委会办公室。</w:t>
      </w:r>
    </w:p>
    <w:p>
      <w:r/>
      <w:r>
        <w:rPr>
          <w:b/>
        </w:rPr>
        <w:t>附件</w:t>
      </w:r>
      <w:r>
        <w:t>：1. 安全生产大检查实施方案（1份）</w:t>
      </w:r>
    </w:p>
    <w:p>
      <w:r>
        <w:t>2. 检查重点行业领域清单（1份）</w:t>
      </w:r>
    </w:p>
    <w:p>
      <w:r/>
      <w:r>
        <w:rPr>
          <w:b/>
        </w:rPr>
        <w:t>XX市人民政府</w:t>
      </w:r>
      <w:r/>
    </w:p>
    <w:p>
      <w:r>
        <w:t>2023年X月X日</w:t>
      </w:r>
    </w:p>
    <w:p>
      <w:r/>
      <w:r>
        <w:rPr>
          <w:b/>
        </w:rPr>
        <w:t>签发人：XXX</w:t>
      </w:r>
      <w:r/>
    </w:p>
    <w:p>
      <w:r>
        <w:t>---</w:t>
      </w:r>
    </w:p>
    <w:p>
      <w:r>
        <w:t>请提供具体内容或调整需求，我将为您完善。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b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